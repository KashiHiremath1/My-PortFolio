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KASHINATH HIREMATH</w:t>
      </w:r>
    </w:p>
    <w:p>
      <w:pPr>
        <w:pStyle w:val="Normal"/>
        <w:jc w:val="center"/>
        <w:rPr/>
      </w:pPr>
      <w:r>
        <w:rPr/>
        <w:t xml:space="preserve">📱 </w:t>
      </w:r>
      <w:r>
        <w:rPr/>
        <w:t>+91 9035672777 | ✉️ kashi.agathya@gmail.com | Bengaluru, India</w:t>
        <w:br/>
        <w:t xml:space="preserve">Linked In: </w:t>
      </w:r>
      <w:hyperlink r:id="rId3">
        <w:r>
          <w:rPr>
            <w:rStyle w:val="Hyperlink"/>
          </w:rPr>
          <w:t>www.linkedin.com/in/kashihiremath</w:t>
        </w:r>
      </w:hyperlink>
    </w:p>
    <w:p>
      <w:pPr>
        <w:pStyle w:val="Heading1"/>
        <w:jc w:val="both"/>
        <w:rPr/>
      </w:pPr>
      <w:r>
        <w:rPr/>
        <w:t>PROFESSIONAL SUMMARY</w:t>
      </w:r>
    </w:p>
    <w:p>
      <w:pPr>
        <w:pStyle w:val="Normal"/>
        <w:jc w:val="both"/>
        <w:rPr/>
      </w:pPr>
      <w:r>
        <w:rPr/>
        <w:t xml:space="preserve">Dynamic </w:t>
      </w:r>
      <w:r>
        <w:rPr>
          <w:rStyle w:val="Strong"/>
        </w:rPr>
        <w:t>Full Stack Developer &amp; Team Lead</w:t>
      </w:r>
      <w:r>
        <w:rPr/>
        <w:t xml:space="preserve"> with </w:t>
      </w:r>
      <w:r>
        <w:rPr>
          <w:rStyle w:val="Strong"/>
        </w:rPr>
        <w:t>8+ years</w:t>
      </w:r>
      <w:r>
        <w:rPr/>
        <w:t xml:space="preserve"> of experience delivering </w:t>
      </w:r>
      <w:r>
        <w:rPr>
          <w:rStyle w:val="Strong"/>
        </w:rPr>
        <w:t>performant, secure, and scalable</w:t>
      </w:r>
      <w:r>
        <w:rPr/>
        <w:t xml:space="preserve"> web applications. Skilled in </w:t>
      </w:r>
      <w:r>
        <w:rPr>
          <w:rStyle w:val="Strong"/>
        </w:rPr>
        <w:t>Angular, React, Node.js, Python, MongoDB</w:t>
      </w:r>
      <w:r>
        <w:rPr/>
        <w:t xml:space="preserve">, and modern development workflows. Strong expertise in </w:t>
      </w:r>
      <w:r>
        <w:rPr>
          <w:rStyle w:val="Strong"/>
        </w:rPr>
        <w:t>UI/UX architecture</w:t>
      </w:r>
      <w:r>
        <w:rPr/>
        <w:t xml:space="preserve">, cross-browser compatibility, and </w:t>
      </w:r>
      <w:r>
        <w:rPr>
          <w:rStyle w:val="Strong"/>
        </w:rPr>
        <w:t>Agile/Scrum</w:t>
      </w:r>
      <w:r>
        <w:rPr/>
        <w:t xml:space="preserve"> practices. Proven track record in leading teams, optimizing performance, and delivering enterprise-grade solutions across automotive, logistics, and financial domains.</w:t>
      </w:r>
    </w:p>
    <w:p>
      <w:pPr>
        <w:pStyle w:val="Heading1"/>
        <w:jc w:val="both"/>
        <w:rPr/>
      </w:pPr>
      <w:r>
        <w:rPr/>
        <w:t>CORE SKILLS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20"/>
        <w:jc w:val="left"/>
        <w:rPr/>
      </w:pPr>
      <w:r>
        <w:rPr>
          <w:rStyle w:val="Strong"/>
        </w:rPr>
        <w:t>Front-end</w:t>
      </w:r>
      <w:r>
        <w:rPr/>
        <w:t>: HTML5, CSS3, JavaScript, Type Script, Angular, React, Native Script, Angular Material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Back-end</w:t>
      </w:r>
      <w:r>
        <w:rPr/>
        <w:t>: Node.js, Express.js, Python APIs, REST, JSON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Database</w:t>
      </w:r>
      <w:r>
        <w:rPr/>
        <w:t>: MongoDB, MySQL, Microsoft Access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Tools &amp; Platforms</w:t>
      </w:r>
      <w:r>
        <w:rPr/>
        <w:t>: Git, JIRA, Confluence, Azure DevOps, Kinvey, SonarQube, Putty, WinSCP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Methodologies</w:t>
      </w:r>
      <w:r>
        <w:rPr/>
        <w:t>: Agile, SAFE, Waterfall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Testing</w:t>
      </w:r>
      <w:r>
        <w:rPr/>
        <w:t>: Postman, API Testing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OS</w:t>
      </w:r>
      <w:r>
        <w:rPr/>
        <w:t>: Windows, Linux, Mac OS</w:t>
      </w:r>
    </w:p>
    <w:p>
      <w:pPr>
        <w:pStyle w:val="Heading1"/>
        <w:jc w:val="both"/>
        <w:rPr/>
      </w:pPr>
      <w:r>
        <w:rPr/>
        <w:t>PROFESSIONAL EXPERIENCE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STL Digital – Tech Lead (Nov 2024 – Present)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Leading full-stack development projects using Angular, React, and Node.js.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Architecting scalable web solutions and mentoring junior developers.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ATOS / EVIDEN – Senior Consultant (Jul 2024 – Oct 2024)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Delivered projects in automotive and logistics domains, improving application performance by 25%.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Implemented localization, caching, and RBAC-based security modules.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ATOS / EVIDEN – Consultant (Jan 2022 – Jun 2024)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Worked on enterprise-scale applications with focus on scalability and maintainability.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Mphasis – Senior Software Engineer (Dec 2019 – Jan 2022)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Developed Angular-based portals and integrated REST APIs for enterprise applications.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Infosys – Technology Analyst (Oct 2017 – Dec 2019)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Built responsive and cross-browser-compatible UI for multiple business applications.</w:t>
      </w:r>
    </w:p>
    <w:p>
      <w:pPr>
        <w:pStyle w:val="Heading1"/>
        <w:jc w:val="both"/>
        <w:rPr/>
      </w:pPr>
      <w:r>
        <w:rPr/>
        <w:t>SELECT PROJECTS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Web Widgets – Infotainment System (HTML, CSS, JavaScript, Python APIs)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Situation: OEM infotainment systems required a seamless subscription management experience for drivers, both on mobile and in-car screens.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Task: Design and develop a multi-platform web and mobile application with integrated payment systems and optimized performance.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Action: Built responsive UI, integrated payment gateways, implemented driver distraction rules, and optimized caching for faster load times.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Result: Reduced page load time by 35%, increased subscription management efficiency, and improved user satisfaction ratings by 20%.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WCAA – Warranty Claims Administration Application (Angular Material, REST APIs)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Situation: Legacy MS Access warranty claims system was outdated and caused delays in dealer claim approvals.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Task: Modernize the system into a secure, web-based platform with advanced search, role-based access control, and real-time data.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Action: Developed Angular-based UI, implemented RBAC security, and optimized search/pagination for large datasets.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Result: Reduced claim processing time by 40% and eliminated data duplication errors.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FRED – Field Report Entry Database (Angular Material, REST APIs)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Situation: Manual report tracking led to inconsistent data and delays in communication between users and administrators.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Task: Build a centralized web system to log, track, print, and email reports.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Action: Created intuitive UI, added email/print functionality, and integrated secure authentication.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Result: Improved report turnaround time by 50% and ensured 100% audit traceability.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NaaS – Notification as a Service (Native Script, Kinvey, Angular Material, Azure DevOps)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Situation: CN needed a unified notification platform to replace multiple disconnected systems.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Task: Create a multi-channel subscription management UI with Azure AD integration.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Action: Designed subscription and unsubscription flows, implemented pagination and role-based access, and integrated ISAM for authentication.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Result: Reduced notification dispatch errors by 30% and improved communication reach to 100% of intended recipients.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Mobile Core (Native Script, Kinvey, Angular Material, Azure DevOps)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Situation: Internal CN applications needed reusable services for location, authentication, and notifications.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Task: Create a centralized core library for mobile apps.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Action: Designed and documented back end services in Kinvey, developed responsive demo apps for Android/iOS, and implemented OTP and localization modules.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Result: Reduced duplication across mobile apps by 60%, accelerating new app development timelines.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ACME – Accelerated Common Model of Execution (Vue.js, Express.js, Angular, React, Mustache.js)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Situation: TNT &amp; FedEx merger required a unified micro services platform with monitoring and governance capabilities.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Task: Build custom dashboards to monitor health, logs, metrics, and service status across all micro services.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Action: Developed micro service dashboards, platform overview dashboards, and log visualization tools with WSSO integration.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Result: Increased system up time monitoring accuracy by 45%, reducing downtime incidents.</w:t>
      </w:r>
    </w:p>
    <w:p>
      <w:pPr>
        <w:pStyle w:val="ListBullet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FAST – Field Assist Service Tool (React, Postman (API Testing))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Situation: Customer support needed an interactive Q&amp;A platform with role-based access and personalized features.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Task: Develop a highly interactive dashboard with dynamic user components.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Action: Implemented carousel and favorites components, integrated API-based responses, and managed access controls.</w:t>
      </w:r>
    </w:p>
    <w:p>
      <w:pPr>
        <w:pStyle w:val="ListBullet2"/>
        <w:numPr>
          <w:ilvl w:val="0"/>
          <w:numId w:val="2"/>
        </w:numPr>
        <w:jc w:val="both"/>
        <w:rPr/>
      </w:pPr>
      <w:r>
        <w:rPr/>
        <w:t>Result: Reduced customer query resolution time by 25% and increased user engagement.</w:t>
      </w:r>
    </w:p>
    <w:p>
      <w:pPr>
        <w:pStyle w:val="Heading1"/>
        <w:jc w:val="both"/>
        <w:rPr/>
      </w:pPr>
      <w:r>
        <w:rPr/>
        <w:t>EDUCATION</w:t>
      </w:r>
    </w:p>
    <w:p>
      <w:pPr>
        <w:pStyle w:val="Normal"/>
        <w:jc w:val="both"/>
        <w:rPr/>
      </w:pPr>
      <w:r>
        <w:rPr/>
        <w:t>M. Tech – Computer Network Engineering – VTU, 2011 – 83%</w:t>
      </w:r>
    </w:p>
    <w:p>
      <w:pPr>
        <w:pStyle w:val="Normal"/>
        <w:jc w:val="both"/>
        <w:rPr/>
      </w:pPr>
      <w:r>
        <w:rPr/>
        <w:t>B.E – Information Science Engineering – VTU, 2009 – 63.85%</w:t>
      </w:r>
    </w:p>
    <w:p>
      <w:pPr>
        <w:pStyle w:val="Normal"/>
        <w:jc w:val="both"/>
        <w:rPr/>
      </w:pPr>
      <w:r>
        <w:rPr/>
        <w:t>PUC – PCMB – PU Board, 2005 – 75%</w:t>
      </w:r>
    </w:p>
    <w:p>
      <w:pPr>
        <w:pStyle w:val="Normal"/>
        <w:jc w:val="both"/>
        <w:rPr/>
      </w:pPr>
      <w:r>
        <w:rPr/>
        <w:t>SSLC – KSEEB, 2003 – 88.16%</w:t>
      </w:r>
    </w:p>
    <w:p>
      <w:pPr>
        <w:pStyle w:val="Heading1"/>
        <w:jc w:val="both"/>
        <w:rPr/>
      </w:pPr>
      <w:r>
        <w:rPr/>
        <w:t>ADDITIONAL DETAILS</w:t>
      </w:r>
    </w:p>
    <w:p>
      <w:pPr>
        <w:pStyle w:val="Normal"/>
        <w:jc w:val="both"/>
        <w:rPr/>
      </w:pPr>
      <w:r>
        <w:rPr/>
        <w:t>Date of Birth: 25 Jul 1987</w:t>
      </w:r>
    </w:p>
    <w:p>
      <w:pPr>
        <w:pStyle w:val="Normal"/>
        <w:spacing w:before="0" w:after="200"/>
        <w:jc w:val="both"/>
        <w:rPr/>
      </w:pPr>
      <w:r>
        <w:rPr/>
        <w:t>Languages: English, Kannada, Hindi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kashihiremath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LibreOffice/24.2.7.2$Linux_X86_64 LibreOffice_project/420$Build-2</Application>
  <AppVersion>15.0000</AppVersion>
  <Pages>4</Pages>
  <Words>781</Words>
  <Characters>5007</Characters>
  <CharactersWithSpaces>5704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2025-08-14T17:27:30Z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